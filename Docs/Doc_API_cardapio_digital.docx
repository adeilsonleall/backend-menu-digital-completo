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2066327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Arial" w:hAnsi="Arial" w:eastAsia="Arial Unicode MS" w:cs="Arial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1F1F1F"/>
          <w:sz w:val="28"/>
          <w:szCs w:val="28"/>
          <w:u w:val="none"/>
          <w:vertAlign w:val="baseline"/>
          <w:lang w:val="pt-BR"/>
        </w:rPr>
        <w:t>Documentação API Cardápio digital</w:t>
      </w:r>
    </w:p>
    <w:p w14:paraId="19C00B26">
      <w:pPr>
        <w:pStyle w:val="48"/>
        <w:keepNext w:val="0"/>
        <w:keepLines w:val="0"/>
        <w:widowControl/>
        <w:suppressLineNumbers w:val="0"/>
        <w:bidi w:val="0"/>
        <w:spacing w:before="0" w:beforeAutospacing="0" w:after="0" w:afterAutospacing="0" w:line="480" w:lineRule="auto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</w:rPr>
        <w:t xml:space="preserve">Este documento fornece informações detalhadas sobre como usar 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a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</w:rPr>
        <w:t xml:space="preserve"> API</w:t>
      </w: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.</w:t>
      </w:r>
    </w:p>
    <w:p w14:paraId="09EF9FFF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bidi w:val="0"/>
        <w:spacing w:before="0" w:beforeAutospacing="0" w:after="0" w:afterAutospacing="0" w:line="480" w:lineRule="auto"/>
        <w:ind w:left="425" w:leftChars="0" w:hanging="425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Informações de acesso ao banco de dados</w:t>
      </w:r>
    </w:p>
    <w:p w14:paraId="54E63E4D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right="0" w:righ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Nome: restaurante_db.</w:t>
      </w:r>
    </w:p>
    <w:p w14:paraId="1C821D26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Usuário: root.</w:t>
      </w:r>
    </w:p>
    <w:p w14:paraId="64505982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Senha: @Sophia56224729.</w:t>
      </w:r>
    </w:p>
    <w:p w14:paraId="74E4AED4">
      <w:pPr>
        <w:pStyle w:val="48"/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0" w:after="0" w:afterAutospacing="0" w:line="480" w:lineRule="auto"/>
        <w:ind w:left="840" w:leftChars="0" w:hanging="420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Tabela: cardapio.</w:t>
      </w:r>
    </w:p>
    <w:p w14:paraId="39961A49">
      <w:pPr>
        <w:pStyle w:val="48"/>
        <w:keepNext w:val="0"/>
        <w:keepLines w:val="0"/>
        <w:widowControl/>
        <w:numPr>
          <w:ilvl w:val="0"/>
          <w:numId w:val="11"/>
        </w:numPr>
        <w:suppressLineNumbers w:val="0"/>
        <w:tabs>
          <w:tab w:val="clear" w:pos="425"/>
        </w:tabs>
        <w:bidi w:val="0"/>
        <w:spacing w:before="0" w:beforeAutospacing="0" w:after="0" w:afterAutospacing="0" w:line="480" w:lineRule="auto"/>
        <w:ind w:left="425" w:leftChars="0" w:right="0" w:rightChars="0" w:hanging="425" w:firstLineChars="0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Dados de um pacote de viagem.</w:t>
      </w:r>
    </w:p>
    <w:tbl>
      <w:tblPr>
        <w:tblStyle w:val="123"/>
        <w:tblW w:w="4998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2"/>
        <w:gridCol w:w="2481"/>
        <w:gridCol w:w="6873"/>
      </w:tblGrid>
      <w:tr w14:paraId="2EC7316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3EB265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Campo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562AF1A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Tipo de dado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26E759F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035AA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2D13B70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9D89D1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Integer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13CAD3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Identificador único do pacote</w:t>
            </w:r>
          </w:p>
        </w:tc>
      </w:tr>
      <w:tr w14:paraId="1363C9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33C72B90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AA1ED74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757A6E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Categoria que o prato pertence</w:t>
            </w:r>
          </w:p>
        </w:tc>
      </w:tr>
      <w:tr w14:paraId="62EAAA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4C9A56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3B0D06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DC708A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Nome do prato</w:t>
            </w:r>
          </w:p>
        </w:tc>
      </w:tr>
      <w:tr w14:paraId="7B83A0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5C952C9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descricao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C2B7E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Text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6F605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Descrição detalhada do prato</w:t>
            </w:r>
          </w:p>
        </w:tc>
      </w:tr>
      <w:tr w14:paraId="4B9F7E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60E2BE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preco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DA39E4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Decimal (4,2)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CDC88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Preço do prato</w:t>
            </w:r>
          </w:p>
        </w:tc>
      </w:tr>
      <w:tr w14:paraId="13C300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1F1F1" w:themeFill="background1" w:themeFillShade="F2"/>
            <w:vAlign w:val="center"/>
          </w:tcPr>
          <w:p w14:paraId="61A5EA5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imagem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4B4DD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Varchar</w:t>
            </w:r>
          </w:p>
        </w:tc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4FCC90D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Link para acessar a imagem associada ao prato</w:t>
            </w:r>
          </w:p>
        </w:tc>
      </w:tr>
    </w:tbl>
    <w:p w14:paraId="0D26C521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5F81C652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Local onde a API está hospedada.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5"/>
        <w:gridCol w:w="7934"/>
      </w:tblGrid>
      <w:tr w14:paraId="61E58A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0226966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URL</w:t>
            </w:r>
          </w:p>
        </w:tc>
        <w:tc>
          <w:tcPr>
            <w:tcW w:w="3584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061171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Nota</w:t>
            </w:r>
          </w:p>
        </w:tc>
      </w:tr>
      <w:tr w14:paraId="53FF9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0" w:type="auto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5CA56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http://localhost/8080</w:t>
            </w:r>
          </w:p>
        </w:tc>
        <w:tc>
          <w:tcPr>
            <w:tcW w:w="3584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DF0C9C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Provisoriamente hospedada em um servidor local.</w:t>
            </w:r>
          </w:p>
        </w:tc>
      </w:tr>
    </w:tbl>
    <w:p w14:paraId="4D733BF3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4B0CB94F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Endpoints para serem consumidos pelo frontend.</w:t>
      </w:r>
    </w:p>
    <w:tbl>
      <w:tblPr>
        <w:tblStyle w:val="123"/>
        <w:tblW w:w="5004" w:type="pct"/>
        <w:tblCellSpacing w:w="2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1"/>
        <w:gridCol w:w="7248"/>
      </w:tblGrid>
      <w:tr w14:paraId="2F83F8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C1B86C9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Endpoints</w:t>
            </w:r>
          </w:p>
        </w:tc>
        <w:tc>
          <w:tcPr>
            <w:tcW w:w="3221" w:type="pc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000000" w:themeFill="text1"/>
            <w:vAlign w:val="center"/>
          </w:tcPr>
          <w:p w14:paraId="67C37AD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2"/>
                <w:szCs w:val="22"/>
                <w:u w:val="non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>Descrição</w:t>
            </w:r>
          </w:p>
        </w:tc>
      </w:tr>
      <w:tr w14:paraId="03C979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44A14B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POST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/pratos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69CC52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Adiciona um novo pacote.</w:t>
            </w:r>
          </w:p>
        </w:tc>
      </w:tr>
      <w:tr w14:paraId="2056B8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B4DCD1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 w:fill="44B36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/pratos/?categoria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AB7D7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right="0" w:right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a coleção de pratos de acordo com a categoria pesquisada.</w:t>
            </w:r>
          </w:p>
        </w:tc>
      </w:tr>
      <w:tr w14:paraId="10D95C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7E8A4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/pratos/?nome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F77E3C8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o nome pesquisado.</w:t>
            </w:r>
          </w:p>
        </w:tc>
      </w:tr>
      <w:tr w14:paraId="7FE0D3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3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23253C5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GET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   /pratos/?descricao</w:t>
            </w:r>
          </w:p>
        </w:tc>
        <w:tc>
          <w:tcPr>
            <w:tcW w:w="72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01C1397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Retorna um ou mais pratos de acordo com um trecho</w:t>
            </w:r>
            <w:bookmarkStart w:id="0" w:name="_GoBack"/>
            <w:bookmarkEnd w:id="0"/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 xml:space="preserve"> da descrição pesquisada.</w:t>
            </w:r>
          </w:p>
        </w:tc>
      </w:tr>
      <w:tr w14:paraId="1D40A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  <w:tblCellSpacing w:w="28" w:type="dxa"/>
        </w:trPr>
        <w:tc>
          <w:tcPr>
            <w:tcW w:w="170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D9C58E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1990F5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b/>
                <w:bCs/>
                <w:i w:val="0"/>
                <w:iCs w:val="0"/>
                <w:color w:val="FFFFFF" w:themeColor="background1"/>
                <w:spacing w:val="0"/>
                <w:w w:val="100"/>
                <w:sz w:val="20"/>
                <w:szCs w:val="20"/>
                <w:u w:val="none"/>
                <w:shd w:val="clear" w:fill="C00000"/>
                <w:vertAlign w:val="baseline"/>
                <w:lang w:val="pt-BR"/>
                <w14:textFill>
                  <w14:solidFill>
                    <w14:schemeClr w14:val="bg1"/>
                  </w14:solidFill>
                </w14:textFill>
              </w:rPr>
              <w:t xml:space="preserve"> DELETE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/pratos/:id</w:t>
            </w:r>
          </w:p>
        </w:tc>
        <w:tc>
          <w:tcPr>
            <w:tcW w:w="322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769BEA3">
            <w:pPr>
              <w:pStyle w:val="48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bidi w:val="0"/>
              <w:spacing w:before="0" w:beforeAutospacing="0" w:after="0" w:afterAutospacing="0" w:line="240" w:lineRule="auto"/>
              <w:ind w:left="0" w:leftChars="0" w:right="0" w:rightChars="0" w:firstLine="0" w:firstLineChars="0"/>
              <w:jc w:val="both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vertAlign w:val="baseline"/>
                <w:lang w:val="pt-BR"/>
              </w:rPr>
              <w:t>Deleta prato especifico.</w:t>
            </w:r>
          </w:p>
        </w:tc>
      </w:tr>
    </w:tbl>
    <w:p w14:paraId="771E8022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354B1580">
      <w:pPr>
        <w:numPr>
          <w:ilvl w:val="0"/>
          <w:numId w:val="0"/>
        </w:numPr>
        <w:spacing w:line="480" w:lineRule="auto"/>
        <w:ind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</w:pPr>
    </w:p>
    <w:p w14:paraId="29872C98">
      <w:pPr>
        <w:numPr>
          <w:ilvl w:val="0"/>
          <w:numId w:val="11"/>
        </w:numPr>
        <w:tabs>
          <w:tab w:val="clear" w:pos="425"/>
        </w:tabs>
        <w:spacing w:line="480" w:lineRule="auto"/>
        <w:ind w:left="425" w:leftChars="0" w:hanging="425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z w:val="22"/>
          <w:szCs w:val="22"/>
          <w:u w:val="none"/>
          <w:vertAlign w:val="baseline"/>
          <w:lang w:val="pt-BR"/>
        </w:rPr>
        <w:t>Como usar</w:t>
      </w:r>
    </w:p>
    <w:p w14:paraId="42036CAD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44B36E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POST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Adiciona um novo pacote).</w:t>
      </w:r>
    </w:p>
    <w:p w14:paraId="727A5C67">
      <w:pPr>
        <w:numPr>
          <w:ilvl w:val="0"/>
          <w:numId w:val="14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tbl>
      <w:tblPr>
        <w:tblStyle w:val="123"/>
        <w:tblW w:w="0" w:type="auto"/>
        <w:tblInd w:w="13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0C0C0C" w:themeFill="text1" w:themeFillTint="F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</w:tblGrid>
      <w:tr w14:paraId="7ED7D4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0C0C0C" w:themeFill="text1" w:themeFillTint="F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shd w:val="clear" w:color="auto" w:fill="0C0C0C" w:themeFill="text1" w:themeFillTint="F2"/>
            <w:vAlign w:val="center"/>
          </w:tcPr>
          <w:p w14:paraId="72E5ADEE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F32A2F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820A8F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A21B4E2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8941CC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2CF7E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0E17D1D5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0FFB7B25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5DD67219">
      <w:pPr>
        <w:numPr>
          <w:ilvl w:val="0"/>
          <w:numId w:val="14"/>
        </w:numPr>
        <w:tabs>
          <w:tab w:val="clear" w:pos="425"/>
        </w:tabs>
        <w:spacing w:line="480" w:lineRule="auto"/>
        <w:ind w:left="126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727"/>
      </w:tblGrid>
      <w:tr w14:paraId="3B88A3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D3A45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4FD3E7A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43A6C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70DFC0B1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17E93C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Pacote criado</w:t>
            </w:r>
          </w:p>
          <w:p w14:paraId="3F85E7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2DDF935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CBE267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921A14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9F999C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6E4FB6E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6822D6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  <w:tr w14:paraId="343B23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3A5BEE28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BE5D6" w:themeFill="accent2" w:themeFillTint="32"/>
            <w:vAlign w:val="center"/>
          </w:tcPr>
          <w:p w14:paraId="2928518A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auto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Algun valor não foi enviado.</w:t>
            </w:r>
          </w:p>
        </w:tc>
      </w:tr>
    </w:tbl>
    <w:p w14:paraId="2C4D05F5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00396666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/pratos/?categoria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a coleção de pratos de acordo com a categoria pesquisada).</w:t>
      </w:r>
    </w:p>
    <w:p w14:paraId="2C19082F">
      <w:pPr>
        <w:numPr>
          <w:ilvl w:val="0"/>
          <w:numId w:val="15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Envio de chave e valor: </w:t>
      </w:r>
    </w:p>
    <w:p w14:paraId="4F3A75EA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Exemplo: </w:t>
      </w:r>
      <w:r>
        <w:rPr>
          <w:rFonts w:ascii="Segoe UI" w:hAnsi="Segoe UI" w:eastAsia="Segoe UI" w:cs="Segoe UI"/>
          <w:i w:val="0"/>
          <w:iCs w:val="0"/>
          <w:caps w:val="0"/>
          <w:color w:val="212121"/>
          <w:spacing w:val="0"/>
          <w:sz w:val="18"/>
          <w:szCs w:val="18"/>
          <w:shd w:val="clear" w:fill="FFFFFF"/>
        </w:rPr>
        <w:t>http://localhost:8080/pratos?categoria=bebidas</w:t>
      </w:r>
    </w:p>
    <w:p w14:paraId="53AE9A32">
      <w:pPr>
        <w:numPr>
          <w:ilvl w:val="0"/>
          <w:numId w:val="15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949"/>
      </w:tblGrid>
      <w:tr w14:paraId="6D5DA6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7F7647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666F9C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5621A2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A0DFEC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5BD6CAA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162D342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C0A25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B4948D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D18133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776592C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6685F2CB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0BAC2C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3F62448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355643D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42FF3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1E597B57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EB0782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47EAA6B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402001EF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2F19EE1D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3F0EBE4D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/pratos/?nome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o nome pesquisado).</w:t>
      </w:r>
    </w:p>
    <w:p w14:paraId="2F856D65">
      <w:pPr>
        <w:numPr>
          <w:ilvl w:val="0"/>
          <w:numId w:val="16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0EEE6C5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o nome pesquisado deve ser enviado na url.</w:t>
      </w:r>
    </w:p>
    <w:p w14:paraId="08E89770">
      <w:pPr>
        <w:numPr>
          <w:ilvl w:val="0"/>
          <w:numId w:val="16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949"/>
      </w:tblGrid>
      <w:tr w14:paraId="2C44EB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95BD83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E1DF5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AFEAB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7326454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2E30871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3EFE566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40D872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C52D99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694A3D9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C1AECB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9D66F59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68A6CD14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51EFC260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158F5A1">
      <w:pPr>
        <w:numPr>
          <w:ilvl w:val="0"/>
          <w:numId w:val="13"/>
        </w:numPr>
        <w:tabs>
          <w:tab w:val="clear" w:pos="840"/>
        </w:tabs>
        <w:spacing w:line="480" w:lineRule="auto"/>
        <w:ind w:left="840" w:leftChars="0" w:hanging="42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b/>
          <w:bCs/>
          <w:i w:val="0"/>
          <w:iCs w:val="0"/>
          <w:color w:val="FFFFFF" w:themeColor="background1"/>
          <w:spacing w:val="0"/>
          <w:w w:val="100"/>
          <w:sz w:val="20"/>
          <w:szCs w:val="20"/>
          <w:u w:val="none"/>
          <w:shd w:val="clear" w:fill="1990F5"/>
          <w:vertAlign w:val="baseline"/>
          <w:lang w:val="pt-BR"/>
          <w14:textFill>
            <w14:solidFill>
              <w14:schemeClr w14:val="bg1"/>
            </w14:solidFill>
          </w14:textFill>
        </w:rPr>
        <w:t xml:space="preserve"> GET 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 xml:space="preserve"> /pratos/?descrição (</w:t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Retorna um ou mais pratos de acordo com um trexo da descrição pesquisada).</w:t>
      </w:r>
    </w:p>
    <w:p w14:paraId="292E7841">
      <w:pPr>
        <w:numPr>
          <w:ilvl w:val="0"/>
          <w:numId w:val="17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 xml:space="preserve">Json de envio: </w:t>
      </w:r>
    </w:p>
    <w:p w14:paraId="6687CC0B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>Nenhum Json é enviado, a descrição pesquisada deve ser enviada na url.</w:t>
      </w:r>
    </w:p>
    <w:p w14:paraId="00311F90">
      <w:pPr>
        <w:numPr>
          <w:ilvl w:val="0"/>
          <w:numId w:val="17"/>
        </w:numPr>
        <w:spacing w:line="480" w:lineRule="auto"/>
        <w:ind w:left="840" w:leftChars="0" w:firstLine="0" w:firstLine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vertAlign w:val="baseline"/>
          <w:lang w:val="pt-BR"/>
        </w:rPr>
        <w:t>Retorno:</w:t>
      </w:r>
    </w:p>
    <w:tbl>
      <w:tblPr>
        <w:tblStyle w:val="123"/>
        <w:tblW w:w="0" w:type="auto"/>
        <w:tblCellSpacing w:w="14" w:type="dxa"/>
        <w:tblInd w:w="13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949"/>
      </w:tblGrid>
      <w:tr w14:paraId="4C01AE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347102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Código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C375BF">
            <w:pPr>
              <w:numPr>
                <w:ilvl w:val="0"/>
                <w:numId w:val="0"/>
              </w:numPr>
              <w:spacing w:line="240" w:lineRule="auto"/>
              <w:jc w:val="both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Descrição</w:t>
            </w:r>
          </w:p>
        </w:tc>
      </w:tr>
      <w:tr w14:paraId="6D0F87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  <w:tblCellSpacing w:w="14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2EFDA" w:themeFill="accent6" w:themeFillTint="32"/>
            <w:vAlign w:val="center"/>
          </w:tcPr>
          <w:p w14:paraId="4F978ED0">
            <w:pPr>
              <w:numPr>
                <w:ilvl w:val="0"/>
                <w:numId w:val="0"/>
              </w:numPr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</w:tcPr>
          <w:p w14:paraId="6CF423C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// Lista de pacotes retornados.</w:t>
            </w:r>
          </w:p>
          <w:p w14:paraId="22E4467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598380F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528CCE6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AAA384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4582EEE0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0042FD46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1FE4E3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},</w:t>
            </w:r>
          </w:p>
          <w:p w14:paraId="779670D3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{</w:t>
            </w:r>
          </w:p>
          <w:p w14:paraId="0DF78E05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“categoria”: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2279298A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“nome” 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0AB1C2E1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“descricao”: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String,</w:t>
            </w:r>
          </w:p>
          <w:p w14:paraId="3EC175E8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“preco” 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Number,</w:t>
            </w:r>
          </w:p>
          <w:p w14:paraId="3942314D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 xml:space="preserve">  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DEEBF7" w:themeColor="accent1" w:themeTint="33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1">
                      <w14:lumMod w14:val="20000"/>
                      <w14:lumOff w14:val="80000"/>
                    </w14:schemeClr>
                  </w14:solidFill>
                </w14:textFill>
              </w:rPr>
              <w:t>“imagem”   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1F1F1F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:</w:t>
            </w:r>
            <w:r>
              <w:rPr>
                <w:rFonts w:hint="default" w:ascii="Arial" w:hAnsi="Arial" w:eastAsia="Arial Unicode MS" w:cs="Arial"/>
                <w:i w:val="0"/>
                <w:iCs w:val="0"/>
                <w:color w:val="F8CBAD" w:themeColor="accent2" w:themeTint="66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  <w14:textFill>
                  <w14:solidFill>
                    <w14:schemeClr w14:val="accent2">
                      <w14:lumMod w14:val="40000"/>
                      <w14:lumOff w14:val="60000"/>
                    </w14:schemeClr>
                  </w14:solidFill>
                </w14:textFill>
              </w:rPr>
              <w:t>String</w:t>
            </w:r>
          </w:p>
          <w:p w14:paraId="5FB91F9C">
            <w:pPr>
              <w:numPr>
                <w:ilvl w:val="0"/>
                <w:numId w:val="0"/>
              </w:numPr>
              <w:shd w:val="clear" w:fill="000000" w:themeFill="text1"/>
              <w:spacing w:line="240" w:lineRule="auto"/>
              <w:jc w:val="left"/>
              <w:outlineLvl w:val="9"/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</w:pPr>
            <w:r>
              <w:rPr>
                <w:rFonts w:hint="default" w:ascii="Arial" w:hAnsi="Arial" w:eastAsia="Arial Unicode MS" w:cs="Arial"/>
                <w:i w:val="0"/>
                <w:iCs w:val="0"/>
                <w:color w:val="F1A6EE"/>
                <w:spacing w:val="0"/>
                <w:w w:val="100"/>
                <w:sz w:val="20"/>
                <w:szCs w:val="20"/>
                <w:u w:val="none"/>
                <w:shd w:val="clear"/>
                <w:vertAlign w:val="baseline"/>
                <w:lang w:val="pt-BR"/>
              </w:rPr>
              <w:t>}</w:t>
            </w:r>
          </w:p>
        </w:tc>
      </w:tr>
    </w:tbl>
    <w:p w14:paraId="4E8334A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C4C257">
      <w:pPr>
        <w:numPr>
          <w:ilvl w:val="0"/>
          <w:numId w:val="0"/>
        </w:numPr>
        <w:spacing w:line="480" w:lineRule="auto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77C30DF7">
      <w:pPr>
        <w:numPr>
          <w:ilvl w:val="0"/>
          <w:numId w:val="0"/>
        </w:numPr>
        <w:spacing w:line="480" w:lineRule="auto"/>
        <w:ind w:left="84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</w:p>
    <w:p w14:paraId="63DA8FA5">
      <w:pPr>
        <w:numPr>
          <w:ilvl w:val="0"/>
          <w:numId w:val="0"/>
        </w:numPr>
        <w:spacing w:line="480" w:lineRule="auto"/>
        <w:ind w:left="420" w:leftChars="0"/>
        <w:outlineLvl w:val="9"/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</w:pPr>
      <w:r>
        <w:rPr>
          <w:rFonts w:hint="default" w:ascii="Arial" w:hAnsi="Arial" w:eastAsia="Arial Unicode MS" w:cs="Arial"/>
          <w:i w:val="0"/>
          <w:iCs w:val="0"/>
          <w:color w:val="1F1F1F"/>
          <w:spacing w:val="0"/>
          <w:w w:val="100"/>
          <w:sz w:val="20"/>
          <w:szCs w:val="20"/>
          <w:u w:val="none"/>
          <w:shd w:val="clear"/>
          <w:vertAlign w:val="baseline"/>
          <w:lang w:val="pt-BR"/>
        </w:rPr>
        <w:tab/>
      </w:r>
    </w:p>
    <w:sectPr>
      <w:headerReference r:id="rId3" w:type="default"/>
      <w:footerReference r:id="rId4" w:type="default"/>
      <w:pgSz w:w="11906" w:h="16838"/>
      <w:pgMar w:top="1701" w:right="567" w:bottom="1134" w:left="567" w:header="435" w:footer="435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89780E">
    <w:pPr>
      <w:pStyle w:val="72"/>
      <w:jc w:val="both"/>
      <w:rPr>
        <w:rFonts w:hint="default"/>
        <w:lang w:val="pt-BR"/>
      </w:rPr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E94B6E5">
                          <w:pPr>
                            <w:pStyle w:val="72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cstheme="minorHAnsi"/>
                              <w:cs/>
                              <w:lang w:val="th-TH" w:bidi="th-TH"/>
                            </w:rPr>
                            <w:t>ก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OBr&#10;Ro4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E94B6E5">
                    <w:pPr>
                      <w:pStyle w:val="72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rPr>
                        <w:rFonts w:cstheme="minorHAnsi"/>
                        <w:cs/>
                        <w:lang w:val="th-TH" w:bidi="th-TH"/>
                      </w:rPr>
                      <w:t>ก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0"/>
        <w:lang w:val="pt-BR"/>
      </w:rPr>
      <w:t>Contato: (xx) xxxxx-xxxx / exemplo@email.com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0C7EAE">
    <w:pPr>
      <w:pStyle w:val="66"/>
      <w:jc w:val="center"/>
      <w:rPr>
        <w:rFonts w:hint="default"/>
        <w:lang w:val="pt-BR"/>
      </w:rPr>
    </w:pPr>
    <w:r>
      <w:rPr>
        <w:rFonts w:hint="default"/>
        <w:lang w:val="pt-BR"/>
      </w:rPr>
      <w:drawing>
        <wp:inline distT="0" distB="0" distL="114300" distR="114300">
          <wp:extent cx="279400" cy="188595"/>
          <wp:effectExtent l="0" t="0" r="6350" b="1270"/>
          <wp:docPr id="3" name="Imagem 3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3" descr="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9400" cy="18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97FE06D">
    <w:pPr>
      <w:pStyle w:val="66"/>
      <w:jc w:val="center"/>
      <w:rPr>
        <w:rFonts w:hint="default"/>
        <w:sz w:val="16"/>
        <w:szCs w:val="16"/>
        <w:lang w:val="pt-BR"/>
      </w:rPr>
    </w:pPr>
    <w:r>
      <w:rPr>
        <w:rFonts w:hint="default"/>
        <w:sz w:val="16"/>
        <w:szCs w:val="16"/>
        <w:lang w:val="pt-BR"/>
      </w:rPr>
      <w:t>AdDev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6E5735"/>
    <w:multiLevelType w:val="multilevel"/>
    <w:tmpl w:val="9D6E573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9FF76B47"/>
    <w:multiLevelType w:val="singleLevel"/>
    <w:tmpl w:val="9FF76B4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4FA136D"/>
    <w:multiLevelType w:val="singleLevel"/>
    <w:tmpl w:val="A4FA136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7C30A6C"/>
    <w:multiLevelType w:val="singleLevel"/>
    <w:tmpl w:val="B7C30A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705E88A"/>
    <w:multiLevelType w:val="singleLevel"/>
    <w:tmpl w:val="D705E88A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FFFF7C"/>
    <w:multiLevelType w:val="singleLevel"/>
    <w:tmpl w:val="FFFFFF7C"/>
    <w:lvl w:ilvl="0" w:tentative="0">
      <w:start w:val="1"/>
      <w:numFmt w:val="decimal"/>
      <w:pStyle w:val="67"/>
      <w:lvlText w:val="%1."/>
      <w:lvlJc w:val="left"/>
      <w:pPr>
        <w:tabs>
          <w:tab w:val="left" w:pos="1492"/>
        </w:tabs>
        <w:ind w:left="1492" w:hanging="360"/>
      </w:pPr>
    </w:lvl>
  </w:abstractNum>
  <w:abstractNum w:abstractNumId="6">
    <w:nsid w:val="FFFFFF7D"/>
    <w:multiLevelType w:val="singleLevel"/>
    <w:tmpl w:val="FFFFFF7D"/>
    <w:lvl w:ilvl="0" w:tentative="0">
      <w:start w:val="1"/>
      <w:numFmt w:val="decimal"/>
      <w:pStyle w:val="103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7">
    <w:nsid w:val="FFFFFF7E"/>
    <w:multiLevelType w:val="singleLevel"/>
    <w:tmpl w:val="FFFFFF7E"/>
    <w:lvl w:ilvl="0" w:tentative="0">
      <w:start w:val="1"/>
      <w:numFmt w:val="decimal"/>
      <w:pStyle w:val="88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8">
    <w:nsid w:val="FFFFFF7F"/>
    <w:multiLevelType w:val="singleLevel"/>
    <w:tmpl w:val="FFFFFF7F"/>
    <w:lvl w:ilvl="0" w:tentative="0">
      <w:start w:val="1"/>
      <w:numFmt w:val="decimal"/>
      <w:pStyle w:val="6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9">
    <w:nsid w:val="FFFFFF80"/>
    <w:multiLevelType w:val="singleLevel"/>
    <w:tmpl w:val="FFFFFF80"/>
    <w:lvl w:ilvl="0" w:tentative="0">
      <w:start w:val="1"/>
      <w:numFmt w:val="bullet"/>
      <w:pStyle w:val="45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10">
    <w:nsid w:val="FFFFFF81"/>
    <w:multiLevelType w:val="singleLevel"/>
    <w:tmpl w:val="FFFFFF81"/>
    <w:lvl w:ilvl="0" w:tentative="0">
      <w:start w:val="1"/>
      <w:numFmt w:val="bullet"/>
      <w:pStyle w:val="89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11">
    <w:nsid w:val="FFFFFF82"/>
    <w:multiLevelType w:val="singleLevel"/>
    <w:tmpl w:val="FFFFFF82"/>
    <w:lvl w:ilvl="0" w:tentative="0">
      <w:start w:val="1"/>
      <w:numFmt w:val="bullet"/>
      <w:pStyle w:val="47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12">
    <w:nsid w:val="FFFFFF83"/>
    <w:multiLevelType w:val="singleLevel"/>
    <w:tmpl w:val="FFFFFF83"/>
    <w:lvl w:ilvl="0" w:tentative="0">
      <w:start w:val="1"/>
      <w:numFmt w:val="bullet"/>
      <w:pStyle w:val="50"/>
      <w:lvlText w:val=""/>
      <w:lvlJc w:val="left"/>
      <w:pPr>
        <w:tabs>
          <w:tab w:val="left" w:pos="643"/>
        </w:tabs>
        <w:ind w:left="643" w:hanging="360"/>
      </w:pPr>
      <w:rPr>
        <w:rFonts w:hint="default" w:ascii="Symbol" w:hAnsi="Symbol"/>
      </w:rPr>
    </w:lvl>
  </w:abstractNum>
  <w:abstractNum w:abstractNumId="13">
    <w:nsid w:val="FFFFFF88"/>
    <w:multiLevelType w:val="singleLevel"/>
    <w:tmpl w:val="FFFFFF88"/>
    <w:lvl w:ilvl="0" w:tentative="0">
      <w:start w:val="1"/>
      <w:numFmt w:val="decimal"/>
      <w:pStyle w:val="102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4">
    <w:nsid w:val="FFFFFF89"/>
    <w:multiLevelType w:val="singleLevel"/>
    <w:tmpl w:val="FFFFFF89"/>
    <w:lvl w:ilvl="0" w:tentative="0">
      <w:start w:val="1"/>
      <w:numFmt w:val="bullet"/>
      <w:pStyle w:val="97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15">
    <w:nsid w:val="42CBE5F0"/>
    <w:multiLevelType w:val="singleLevel"/>
    <w:tmpl w:val="42CBE5F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6">
    <w:nsid w:val="61DA0537"/>
    <w:multiLevelType w:val="singleLevel"/>
    <w:tmpl w:val="61DA053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10"/>
  </w:num>
  <w:num w:numId="8">
    <w:abstractNumId w:val="14"/>
  </w:num>
  <w:num w:numId="9">
    <w:abstractNumId w:val="13"/>
  </w:num>
  <w:num w:numId="10">
    <w:abstractNumId w:val="6"/>
  </w:num>
  <w:num w:numId="11">
    <w:abstractNumId w:val="16"/>
  </w:num>
  <w:num w:numId="12">
    <w:abstractNumId w:val="15"/>
  </w:num>
  <w:num w:numId="13">
    <w:abstractNumId w:val="0"/>
  </w:num>
  <w:num w:numId="14">
    <w:abstractNumId w:val="2"/>
  </w:num>
  <w:num w:numId="15">
    <w:abstractNumId w:val="4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doNotBreakWrappedTables/>
    <w:doNotWrapTextWithPunct/>
    <w:doNotUseEastAsianBreak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37DFE"/>
    <w:rsid w:val="000408D9"/>
    <w:rsid w:val="00050A31"/>
    <w:rsid w:val="000716D2"/>
    <w:rsid w:val="00071AAB"/>
    <w:rsid w:val="000B259C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1A629E"/>
    <w:rsid w:val="001A7B8E"/>
    <w:rsid w:val="001B34FD"/>
    <w:rsid w:val="00201333"/>
    <w:rsid w:val="00210FA7"/>
    <w:rsid w:val="00216417"/>
    <w:rsid w:val="00221840"/>
    <w:rsid w:val="002263CE"/>
    <w:rsid w:val="0026631D"/>
    <w:rsid w:val="0028105B"/>
    <w:rsid w:val="0028508B"/>
    <w:rsid w:val="002C2F53"/>
    <w:rsid w:val="002D4A07"/>
    <w:rsid w:val="0033518C"/>
    <w:rsid w:val="003437C2"/>
    <w:rsid w:val="0036428A"/>
    <w:rsid w:val="00377186"/>
    <w:rsid w:val="003A1C03"/>
    <w:rsid w:val="003E765A"/>
    <w:rsid w:val="00411BF7"/>
    <w:rsid w:val="00414627"/>
    <w:rsid w:val="00425D63"/>
    <w:rsid w:val="004308B3"/>
    <w:rsid w:val="004643D8"/>
    <w:rsid w:val="00476AE6"/>
    <w:rsid w:val="00497C24"/>
    <w:rsid w:val="004C7BA5"/>
    <w:rsid w:val="004E7628"/>
    <w:rsid w:val="004F48F2"/>
    <w:rsid w:val="00511417"/>
    <w:rsid w:val="005149B1"/>
    <w:rsid w:val="00552936"/>
    <w:rsid w:val="005647F2"/>
    <w:rsid w:val="005662D1"/>
    <w:rsid w:val="00573A09"/>
    <w:rsid w:val="005A4437"/>
    <w:rsid w:val="005A4526"/>
    <w:rsid w:val="005C1B16"/>
    <w:rsid w:val="005D6CCA"/>
    <w:rsid w:val="005E53D0"/>
    <w:rsid w:val="006002EB"/>
    <w:rsid w:val="006128EF"/>
    <w:rsid w:val="006264B4"/>
    <w:rsid w:val="006318CD"/>
    <w:rsid w:val="00643033"/>
    <w:rsid w:val="00644CC3"/>
    <w:rsid w:val="00661468"/>
    <w:rsid w:val="006649F0"/>
    <w:rsid w:val="006716B7"/>
    <w:rsid w:val="0067245D"/>
    <w:rsid w:val="0068470E"/>
    <w:rsid w:val="006957CB"/>
    <w:rsid w:val="00695DCD"/>
    <w:rsid w:val="006A05CC"/>
    <w:rsid w:val="006A35A7"/>
    <w:rsid w:val="006A4E15"/>
    <w:rsid w:val="006D5108"/>
    <w:rsid w:val="007152D7"/>
    <w:rsid w:val="007333E1"/>
    <w:rsid w:val="00746C14"/>
    <w:rsid w:val="007C2C59"/>
    <w:rsid w:val="007C7003"/>
    <w:rsid w:val="00801F23"/>
    <w:rsid w:val="008020D4"/>
    <w:rsid w:val="00837632"/>
    <w:rsid w:val="008409BE"/>
    <w:rsid w:val="0085640F"/>
    <w:rsid w:val="008567AA"/>
    <w:rsid w:val="00892712"/>
    <w:rsid w:val="008A680A"/>
    <w:rsid w:val="008B0BB0"/>
    <w:rsid w:val="008C4BEC"/>
    <w:rsid w:val="008E6C4B"/>
    <w:rsid w:val="008F18C0"/>
    <w:rsid w:val="00907648"/>
    <w:rsid w:val="00930FDE"/>
    <w:rsid w:val="0093526A"/>
    <w:rsid w:val="00943754"/>
    <w:rsid w:val="0094391A"/>
    <w:rsid w:val="00984C93"/>
    <w:rsid w:val="00987CE1"/>
    <w:rsid w:val="009906A4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42B73"/>
    <w:rsid w:val="00A6596A"/>
    <w:rsid w:val="00A825CA"/>
    <w:rsid w:val="00A91424"/>
    <w:rsid w:val="00AA2C77"/>
    <w:rsid w:val="00AC3FB9"/>
    <w:rsid w:val="00AC702A"/>
    <w:rsid w:val="00AD226F"/>
    <w:rsid w:val="00AD2CA7"/>
    <w:rsid w:val="00AE41C8"/>
    <w:rsid w:val="00B13A52"/>
    <w:rsid w:val="00B24CF4"/>
    <w:rsid w:val="00B26993"/>
    <w:rsid w:val="00B4570C"/>
    <w:rsid w:val="00B5208C"/>
    <w:rsid w:val="00B74876"/>
    <w:rsid w:val="00BB3A9B"/>
    <w:rsid w:val="00BB7C2B"/>
    <w:rsid w:val="00BC1664"/>
    <w:rsid w:val="00BC2546"/>
    <w:rsid w:val="00BD2FE4"/>
    <w:rsid w:val="00C04849"/>
    <w:rsid w:val="00C05085"/>
    <w:rsid w:val="00C11270"/>
    <w:rsid w:val="00C1593D"/>
    <w:rsid w:val="00C56C7E"/>
    <w:rsid w:val="00C73368"/>
    <w:rsid w:val="00C776A4"/>
    <w:rsid w:val="00C9393C"/>
    <w:rsid w:val="00CA2C6C"/>
    <w:rsid w:val="00CB4E5A"/>
    <w:rsid w:val="00CC0600"/>
    <w:rsid w:val="00CC78AC"/>
    <w:rsid w:val="00CF346E"/>
    <w:rsid w:val="00CF7953"/>
    <w:rsid w:val="00D07232"/>
    <w:rsid w:val="00D10245"/>
    <w:rsid w:val="00D21BDD"/>
    <w:rsid w:val="00D65F07"/>
    <w:rsid w:val="00D86641"/>
    <w:rsid w:val="00D92BB7"/>
    <w:rsid w:val="00DC76D2"/>
    <w:rsid w:val="00DD30ED"/>
    <w:rsid w:val="00E6404D"/>
    <w:rsid w:val="00E64C21"/>
    <w:rsid w:val="00E922C6"/>
    <w:rsid w:val="00EC24C6"/>
    <w:rsid w:val="00EE6444"/>
    <w:rsid w:val="00EF2933"/>
    <w:rsid w:val="00F05146"/>
    <w:rsid w:val="00F1115D"/>
    <w:rsid w:val="00F3513C"/>
    <w:rsid w:val="00F465C5"/>
    <w:rsid w:val="00F5180D"/>
    <w:rsid w:val="00F51B21"/>
    <w:rsid w:val="00F51D87"/>
    <w:rsid w:val="00F534DB"/>
    <w:rsid w:val="00F76337"/>
    <w:rsid w:val="00F8455C"/>
    <w:rsid w:val="00FE1EC4"/>
    <w:rsid w:val="00FF2C93"/>
    <w:rsid w:val="05022552"/>
    <w:rsid w:val="10AA5163"/>
    <w:rsid w:val="15E47D74"/>
    <w:rsid w:val="17675688"/>
    <w:rsid w:val="1B141348"/>
    <w:rsid w:val="236B742B"/>
    <w:rsid w:val="24734BDA"/>
    <w:rsid w:val="25046643"/>
    <w:rsid w:val="25A76827"/>
    <w:rsid w:val="265347DC"/>
    <w:rsid w:val="27B92602"/>
    <w:rsid w:val="2C904F00"/>
    <w:rsid w:val="329E113C"/>
    <w:rsid w:val="32C93EB9"/>
    <w:rsid w:val="34797431"/>
    <w:rsid w:val="38664AFD"/>
    <w:rsid w:val="38C44830"/>
    <w:rsid w:val="3A6D3EB5"/>
    <w:rsid w:val="3B0F2392"/>
    <w:rsid w:val="3BA21765"/>
    <w:rsid w:val="46EB2247"/>
    <w:rsid w:val="4857563B"/>
    <w:rsid w:val="4F1A1ED7"/>
    <w:rsid w:val="53CB2DD3"/>
    <w:rsid w:val="54DB48BA"/>
    <w:rsid w:val="56135A50"/>
    <w:rsid w:val="593D4056"/>
    <w:rsid w:val="593F4EA0"/>
    <w:rsid w:val="5ACF0DF3"/>
    <w:rsid w:val="5D1F54C0"/>
    <w:rsid w:val="607828CE"/>
    <w:rsid w:val="617F76F8"/>
    <w:rsid w:val="6BBB0ABC"/>
    <w:rsid w:val="705C05BD"/>
    <w:rsid w:val="72A80045"/>
    <w:rsid w:val="76BD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spacing w:before="240" w:after="60"/>
      <w:outlineLvl w:val="3"/>
    </w:pPr>
    <w:rPr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240" w:after="60"/>
      <w:outlineLvl w:val="4"/>
    </w:pPr>
    <w:rPr>
      <w:b/>
      <w:i/>
      <w:sz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240" w:after="60"/>
      <w:outlineLvl w:val="5"/>
    </w:pPr>
    <w:rPr>
      <w:b/>
      <w:sz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spacing w:before="240" w:after="60"/>
      <w:outlineLvl w:val="6"/>
    </w:pPr>
  </w:style>
  <w:style w:type="paragraph" w:styleId="9">
    <w:name w:val="heading 8"/>
    <w:basedOn w:val="1"/>
    <w:next w:val="1"/>
    <w:semiHidden/>
    <w:unhideWhenUsed/>
    <w:qFormat/>
    <w:uiPriority w:val="0"/>
    <w:pPr>
      <w:spacing w:before="240" w:after="60"/>
      <w:outlineLvl w:val="7"/>
    </w:pPr>
    <w:rPr>
      <w:i/>
    </w:rPr>
  </w:style>
  <w:style w:type="paragraph" w:styleId="10">
    <w:name w:val="heading 9"/>
    <w:basedOn w:val="1"/>
    <w:next w:val="1"/>
    <w:semiHidden/>
    <w:unhideWhenUsed/>
    <w:qFormat/>
    <w:uiPriority w:val="0"/>
    <w:pPr>
      <w:spacing w:before="240" w:after="60"/>
      <w:outlineLvl w:val="8"/>
    </w:pPr>
    <w:rPr>
      <w:rFonts w:ascii="Arial" w:hAnsi="Arial"/>
      <w:sz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ndnote reference"/>
    <w:basedOn w:val="11"/>
    <w:qFormat/>
    <w:uiPriority w:val="0"/>
    <w:rPr>
      <w:vertAlign w:val="superscript"/>
    </w:rPr>
  </w:style>
  <w:style w:type="character" w:styleId="14">
    <w:name w:val="Strong"/>
    <w:basedOn w:val="11"/>
    <w:qFormat/>
    <w:uiPriority w:val="0"/>
    <w:rPr>
      <w:b/>
      <w:bCs/>
    </w:rPr>
  </w:style>
  <w:style w:type="character" w:styleId="15">
    <w:name w:val="HTML Variable"/>
    <w:basedOn w:val="11"/>
    <w:qFormat/>
    <w:uiPriority w:val="0"/>
    <w:rPr>
      <w:i/>
      <w:iCs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FollowedHyperlink"/>
    <w:basedOn w:val="11"/>
    <w:qFormat/>
    <w:uiPriority w:val="0"/>
    <w:rPr>
      <w:color w:val="800080"/>
      <w:u w:val="single"/>
    </w:rPr>
  </w:style>
  <w:style w:type="character" w:styleId="18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19">
    <w:name w:val="HTML Acronym"/>
    <w:basedOn w:val="11"/>
    <w:qFormat/>
    <w:uiPriority w:val="0"/>
  </w:style>
  <w:style w:type="character" w:styleId="20">
    <w:name w:val="Emphasis"/>
    <w:basedOn w:val="11"/>
    <w:qFormat/>
    <w:uiPriority w:val="0"/>
    <w:rPr>
      <w:i/>
      <w:iCs/>
    </w:rPr>
  </w:style>
  <w:style w:type="character" w:styleId="21">
    <w:name w:val="line number"/>
    <w:basedOn w:val="11"/>
    <w:qFormat/>
    <w:uiPriority w:val="0"/>
  </w:style>
  <w:style w:type="character" w:styleId="22">
    <w:name w:val="HTML Sample"/>
    <w:basedOn w:val="11"/>
    <w:qFormat/>
    <w:uiPriority w:val="0"/>
    <w:rPr>
      <w:rFonts w:ascii="Courier New" w:hAnsi="Courier New" w:cs="Courier New"/>
    </w:rPr>
  </w:style>
  <w:style w:type="character" w:styleId="23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4">
    <w:name w:val="footnote reference"/>
    <w:basedOn w:val="11"/>
    <w:qFormat/>
    <w:uiPriority w:val="0"/>
    <w:rPr>
      <w:vertAlign w:val="superscript"/>
    </w:rPr>
  </w:style>
  <w:style w:type="character" w:styleId="25">
    <w:name w:val="HTML Cite"/>
    <w:basedOn w:val="11"/>
    <w:qFormat/>
    <w:uiPriority w:val="0"/>
    <w:rPr>
      <w:i/>
      <w:iCs/>
    </w:rPr>
  </w:style>
  <w:style w:type="character" w:styleId="26">
    <w:name w:val="HTML Definition"/>
    <w:basedOn w:val="11"/>
    <w:qFormat/>
    <w:uiPriority w:val="0"/>
    <w:rPr>
      <w:i/>
      <w:iCs/>
    </w:rPr>
  </w:style>
  <w:style w:type="character" w:styleId="27">
    <w:name w:val="Hyperlink"/>
    <w:basedOn w:val="11"/>
    <w:qFormat/>
    <w:uiPriority w:val="0"/>
    <w:rPr>
      <w:color w:val="0000FF"/>
      <w:u w:val="single"/>
    </w:rPr>
  </w:style>
  <w:style w:type="character" w:styleId="28">
    <w:name w:val="page number"/>
    <w:basedOn w:val="11"/>
    <w:qFormat/>
    <w:uiPriority w:val="0"/>
  </w:style>
  <w:style w:type="character" w:styleId="29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30">
    <w:name w:val="toc 2"/>
    <w:basedOn w:val="1"/>
    <w:next w:val="1"/>
    <w:qFormat/>
    <w:uiPriority w:val="0"/>
    <w:pPr>
      <w:ind w:left="420" w:leftChars="200"/>
    </w:pPr>
  </w:style>
  <w:style w:type="paragraph" w:styleId="31">
    <w:name w:val="List"/>
    <w:basedOn w:val="1"/>
    <w:qFormat/>
    <w:uiPriority w:val="0"/>
    <w:pPr>
      <w:ind w:left="283" w:hanging="283"/>
    </w:pPr>
  </w:style>
  <w:style w:type="paragraph" w:styleId="32">
    <w:name w:val="Body Text First Indent 2"/>
    <w:basedOn w:val="33"/>
    <w:qFormat/>
    <w:uiPriority w:val="0"/>
    <w:pPr>
      <w:ind w:firstLine="210"/>
    </w:pPr>
  </w:style>
  <w:style w:type="paragraph" w:styleId="33">
    <w:name w:val="Body Text Indent"/>
    <w:basedOn w:val="1"/>
    <w:qFormat/>
    <w:uiPriority w:val="0"/>
    <w:pPr>
      <w:spacing w:after="120"/>
      <w:ind w:left="283"/>
    </w:pPr>
  </w:style>
  <w:style w:type="paragraph" w:styleId="34">
    <w:name w:val="toc 9"/>
    <w:basedOn w:val="1"/>
    <w:next w:val="1"/>
    <w:qFormat/>
    <w:uiPriority w:val="0"/>
    <w:pPr>
      <w:ind w:left="3360" w:leftChars="1600"/>
    </w:pPr>
  </w:style>
  <w:style w:type="paragraph" w:styleId="35">
    <w:name w:val="Body Text"/>
    <w:basedOn w:val="1"/>
    <w:qFormat/>
    <w:uiPriority w:val="0"/>
    <w:pPr>
      <w:spacing w:after="120"/>
    </w:pPr>
  </w:style>
  <w:style w:type="paragraph" w:styleId="36">
    <w:name w:val="toc 6"/>
    <w:basedOn w:val="1"/>
    <w:next w:val="1"/>
    <w:qFormat/>
    <w:uiPriority w:val="0"/>
    <w:pPr>
      <w:ind w:left="2100" w:leftChars="1000"/>
    </w:pPr>
  </w:style>
  <w:style w:type="paragraph" w:styleId="37">
    <w:name w:val="Block Text"/>
    <w:basedOn w:val="1"/>
    <w:qFormat/>
    <w:uiPriority w:val="0"/>
    <w:pPr>
      <w:spacing w:after="120"/>
      <w:ind w:left="1440" w:right="1440"/>
    </w:pPr>
  </w:style>
  <w:style w:type="paragraph" w:styleId="38">
    <w:name w:val="annotation text"/>
    <w:basedOn w:val="1"/>
    <w:qFormat/>
    <w:uiPriority w:val="0"/>
    <w:pPr>
      <w:jc w:val="left"/>
    </w:pPr>
  </w:style>
  <w:style w:type="paragraph" w:styleId="39">
    <w:name w:val="toc 5"/>
    <w:basedOn w:val="1"/>
    <w:next w:val="1"/>
    <w:qFormat/>
    <w:uiPriority w:val="0"/>
    <w:pPr>
      <w:ind w:left="1680" w:leftChars="800"/>
    </w:pPr>
  </w:style>
  <w:style w:type="paragraph" w:styleId="40">
    <w:name w:val="Body Text Indent 2"/>
    <w:basedOn w:val="1"/>
    <w:qFormat/>
    <w:uiPriority w:val="0"/>
    <w:pPr>
      <w:spacing w:after="120" w:line="480" w:lineRule="auto"/>
      <w:ind w:left="283"/>
    </w:pPr>
  </w:style>
  <w:style w:type="paragraph" w:styleId="41">
    <w:name w:val="index 8"/>
    <w:basedOn w:val="1"/>
    <w:next w:val="1"/>
    <w:qFormat/>
    <w:uiPriority w:val="0"/>
    <w:pPr>
      <w:ind w:left="1400" w:leftChars="1400"/>
    </w:pPr>
  </w:style>
  <w:style w:type="paragraph" w:styleId="42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43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44">
    <w:name w:val="List 4"/>
    <w:basedOn w:val="1"/>
    <w:qFormat/>
    <w:uiPriority w:val="0"/>
    <w:pPr>
      <w:ind w:left="1132" w:hanging="283"/>
    </w:pPr>
  </w:style>
  <w:style w:type="paragraph" w:styleId="45">
    <w:name w:val="List Bullet 5"/>
    <w:basedOn w:val="1"/>
    <w:qFormat/>
    <w:uiPriority w:val="0"/>
    <w:pPr>
      <w:numPr>
        <w:ilvl w:val="0"/>
        <w:numId w:val="1"/>
      </w:numPr>
    </w:pPr>
  </w:style>
  <w:style w:type="paragraph" w:styleId="46">
    <w:name w:val="endnote text"/>
    <w:basedOn w:val="1"/>
    <w:qFormat/>
    <w:uiPriority w:val="0"/>
    <w:pPr>
      <w:snapToGrid w:val="0"/>
      <w:jc w:val="left"/>
    </w:pPr>
  </w:style>
  <w:style w:type="paragraph" w:styleId="47">
    <w:name w:val="List Bullet 3"/>
    <w:basedOn w:val="1"/>
    <w:qFormat/>
    <w:uiPriority w:val="0"/>
    <w:pPr>
      <w:numPr>
        <w:ilvl w:val="0"/>
        <w:numId w:val="2"/>
      </w:numPr>
    </w:pPr>
  </w:style>
  <w:style w:type="paragraph" w:styleId="4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  <w:style w:type="paragraph" w:styleId="49">
    <w:name w:val="index 2"/>
    <w:basedOn w:val="1"/>
    <w:next w:val="1"/>
    <w:qFormat/>
    <w:uiPriority w:val="0"/>
    <w:pPr>
      <w:ind w:left="200" w:leftChars="200"/>
    </w:pPr>
  </w:style>
  <w:style w:type="paragraph" w:styleId="50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51">
    <w:name w:val="Salutation"/>
    <w:basedOn w:val="1"/>
    <w:next w:val="1"/>
    <w:qFormat/>
    <w:uiPriority w:val="0"/>
  </w:style>
  <w:style w:type="paragraph" w:styleId="52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53">
    <w:name w:val="index 7"/>
    <w:basedOn w:val="1"/>
    <w:next w:val="1"/>
    <w:qFormat/>
    <w:uiPriority w:val="0"/>
    <w:pPr>
      <w:ind w:left="1200" w:leftChars="1200"/>
    </w:pPr>
  </w:style>
  <w:style w:type="paragraph" w:styleId="54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55">
    <w:name w:val="toc 4"/>
    <w:basedOn w:val="1"/>
    <w:next w:val="1"/>
    <w:qFormat/>
    <w:uiPriority w:val="0"/>
    <w:pPr>
      <w:ind w:left="1260" w:leftChars="600"/>
    </w:pPr>
  </w:style>
  <w:style w:type="paragraph" w:styleId="56">
    <w:name w:val="List Continue"/>
    <w:basedOn w:val="1"/>
    <w:qFormat/>
    <w:uiPriority w:val="0"/>
    <w:pPr>
      <w:spacing w:after="120"/>
      <w:ind w:left="283"/>
    </w:pPr>
  </w:style>
  <w:style w:type="paragraph" w:styleId="57">
    <w:name w:val="envelope address"/>
    <w:basedOn w:val="1"/>
    <w:qFormat/>
    <w:uiPriority w:val="0"/>
    <w:pPr>
      <w:framePr w:w="7938" w:h="1984" w:hRule="exact" w:hSpace="141" w:wrap="around" w:vAnchor="margin" w:hAnchor="page" w:xAlign="center" w:yAlign="bottom"/>
      <w:ind w:left="2835"/>
    </w:pPr>
    <w:rPr>
      <w:rFonts w:ascii="Arial" w:hAnsi="Arial" w:cs="Arial"/>
      <w:szCs w:val="24"/>
    </w:rPr>
  </w:style>
  <w:style w:type="paragraph" w:styleId="58">
    <w:name w:val="toc 8"/>
    <w:basedOn w:val="1"/>
    <w:next w:val="1"/>
    <w:qFormat/>
    <w:uiPriority w:val="0"/>
    <w:pPr>
      <w:ind w:left="2940" w:leftChars="1400"/>
    </w:pPr>
  </w:style>
  <w:style w:type="paragraph" w:styleId="5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60">
    <w:name w:val="Signature"/>
    <w:basedOn w:val="1"/>
    <w:qFormat/>
    <w:uiPriority w:val="0"/>
    <w:pPr>
      <w:ind w:left="4252"/>
    </w:pPr>
  </w:style>
  <w:style w:type="paragraph" w:styleId="61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62">
    <w:name w:val="List Number 2"/>
    <w:basedOn w:val="1"/>
    <w:qFormat/>
    <w:uiPriority w:val="0"/>
    <w:pPr>
      <w:numPr>
        <w:ilvl w:val="0"/>
        <w:numId w:val="4"/>
      </w:numPr>
    </w:pPr>
  </w:style>
  <w:style w:type="paragraph" w:styleId="63">
    <w:name w:val="index heading"/>
    <w:basedOn w:val="1"/>
    <w:next w:val="64"/>
    <w:qFormat/>
    <w:uiPriority w:val="0"/>
    <w:rPr>
      <w:rFonts w:ascii="Arial" w:hAnsi="Arial" w:cs="Arial"/>
      <w:b/>
      <w:bCs/>
    </w:rPr>
  </w:style>
  <w:style w:type="paragraph" w:styleId="64">
    <w:name w:val="index 1"/>
    <w:basedOn w:val="1"/>
    <w:next w:val="1"/>
    <w:qFormat/>
    <w:uiPriority w:val="0"/>
  </w:style>
  <w:style w:type="paragraph" w:styleId="65">
    <w:name w:val="Body Text 2"/>
    <w:basedOn w:val="1"/>
    <w:qFormat/>
    <w:uiPriority w:val="0"/>
    <w:pPr>
      <w:spacing w:after="120" w:line="480" w:lineRule="auto"/>
    </w:pPr>
  </w:style>
  <w:style w:type="paragraph" w:styleId="6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67">
    <w:name w:val="List Number 5"/>
    <w:basedOn w:val="1"/>
    <w:qFormat/>
    <w:uiPriority w:val="0"/>
    <w:pPr>
      <w:numPr>
        <w:ilvl w:val="0"/>
        <w:numId w:val="5"/>
      </w:numPr>
    </w:pPr>
  </w:style>
  <w:style w:type="paragraph" w:styleId="68">
    <w:name w:val="index 6"/>
    <w:basedOn w:val="1"/>
    <w:next w:val="1"/>
    <w:qFormat/>
    <w:uiPriority w:val="0"/>
    <w:pPr>
      <w:ind w:left="1000" w:leftChars="1000"/>
    </w:pPr>
  </w:style>
  <w:style w:type="paragraph" w:styleId="69">
    <w:name w:val="index 9"/>
    <w:basedOn w:val="1"/>
    <w:next w:val="1"/>
    <w:qFormat/>
    <w:uiPriority w:val="0"/>
    <w:pPr>
      <w:ind w:left="1600" w:leftChars="1600"/>
    </w:pPr>
  </w:style>
  <w:style w:type="paragraph" w:styleId="70">
    <w:name w:val="annotation subject"/>
    <w:basedOn w:val="38"/>
    <w:next w:val="38"/>
    <w:qFormat/>
    <w:uiPriority w:val="0"/>
    <w:rPr>
      <w:b/>
      <w:bCs/>
    </w:rPr>
  </w:style>
  <w:style w:type="paragraph" w:styleId="71">
    <w:name w:val="List Continue 3"/>
    <w:basedOn w:val="1"/>
    <w:qFormat/>
    <w:uiPriority w:val="0"/>
    <w:pPr>
      <w:spacing w:after="120"/>
      <w:ind w:left="849"/>
    </w:pPr>
  </w:style>
  <w:style w:type="paragraph" w:styleId="72">
    <w:name w:val="foot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3">
    <w:name w:val="HTML Address"/>
    <w:basedOn w:val="1"/>
    <w:qFormat/>
    <w:uiPriority w:val="0"/>
    <w:rPr>
      <w:i/>
      <w:iCs/>
    </w:rPr>
  </w:style>
  <w:style w:type="paragraph" w:styleId="74">
    <w:name w:val="index 4"/>
    <w:basedOn w:val="1"/>
    <w:next w:val="1"/>
    <w:qFormat/>
    <w:uiPriority w:val="0"/>
    <w:pPr>
      <w:ind w:left="600" w:leftChars="600"/>
    </w:pPr>
  </w:style>
  <w:style w:type="paragraph" w:styleId="7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ascii="Arial" w:hAnsi="Arial" w:cs="Arial"/>
      <w:szCs w:val="24"/>
    </w:rPr>
  </w:style>
  <w:style w:type="paragraph" w:styleId="76">
    <w:name w:val="Document Map"/>
    <w:basedOn w:val="1"/>
    <w:qFormat/>
    <w:uiPriority w:val="0"/>
    <w:pPr>
      <w:shd w:val="clear" w:color="auto" w:fill="000080"/>
    </w:pPr>
  </w:style>
  <w:style w:type="paragraph" w:styleId="77">
    <w:name w:val="caption"/>
    <w:basedOn w:val="1"/>
    <w:next w:val="1"/>
    <w:semiHidden/>
    <w:unhideWhenUsed/>
    <w:qFormat/>
    <w:uiPriority w:val="0"/>
    <w:rPr>
      <w:rFonts w:ascii="Arial" w:hAnsi="Arial" w:eastAsia="SimHei" w:cs="Arial"/>
      <w:sz w:val="20"/>
    </w:rPr>
  </w:style>
  <w:style w:type="paragraph" w:styleId="78">
    <w:name w:val="toc 7"/>
    <w:basedOn w:val="1"/>
    <w:next w:val="1"/>
    <w:qFormat/>
    <w:uiPriority w:val="0"/>
    <w:pPr>
      <w:ind w:left="2520" w:leftChars="1200"/>
    </w:pPr>
  </w:style>
  <w:style w:type="paragraph" w:styleId="79">
    <w:name w:val="List Continue 2"/>
    <w:basedOn w:val="1"/>
    <w:qFormat/>
    <w:uiPriority w:val="0"/>
    <w:pPr>
      <w:spacing w:after="120"/>
      <w:ind w:left="566"/>
    </w:pPr>
  </w:style>
  <w:style w:type="paragraph" w:styleId="80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81">
    <w:name w:val="List 3"/>
    <w:basedOn w:val="1"/>
    <w:qFormat/>
    <w:uiPriority w:val="0"/>
    <w:pPr>
      <w:ind w:left="849" w:hanging="283"/>
    </w:pPr>
  </w:style>
  <w:style w:type="paragraph" w:styleId="82">
    <w:name w:val="Body Text Indent 3"/>
    <w:basedOn w:val="1"/>
    <w:qFormat/>
    <w:uiPriority w:val="0"/>
    <w:pPr>
      <w:spacing w:after="120"/>
      <w:ind w:left="283"/>
    </w:pPr>
    <w:rPr>
      <w:sz w:val="16"/>
      <w:szCs w:val="16"/>
    </w:rPr>
  </w:style>
  <w:style w:type="paragraph" w:styleId="83">
    <w:name w:val="table of authorities"/>
    <w:basedOn w:val="1"/>
    <w:next w:val="1"/>
    <w:qFormat/>
    <w:uiPriority w:val="0"/>
    <w:pPr>
      <w:ind w:left="420" w:leftChars="200"/>
    </w:pPr>
  </w:style>
  <w:style w:type="paragraph" w:styleId="84">
    <w:name w:val="Date"/>
    <w:basedOn w:val="1"/>
    <w:next w:val="1"/>
    <w:qFormat/>
    <w:uiPriority w:val="0"/>
  </w:style>
  <w:style w:type="paragraph" w:styleId="85">
    <w:name w:val="toc 3"/>
    <w:basedOn w:val="1"/>
    <w:next w:val="1"/>
    <w:qFormat/>
    <w:uiPriority w:val="0"/>
    <w:pPr>
      <w:ind w:left="840" w:leftChars="400"/>
    </w:pPr>
  </w:style>
  <w:style w:type="paragraph" w:styleId="86">
    <w:name w:val="List 5"/>
    <w:basedOn w:val="1"/>
    <w:qFormat/>
    <w:uiPriority w:val="0"/>
    <w:pPr>
      <w:ind w:left="1415" w:hanging="283"/>
    </w:pPr>
  </w:style>
  <w:style w:type="paragraph" w:styleId="87">
    <w:name w:val="Closing"/>
    <w:basedOn w:val="1"/>
    <w:qFormat/>
    <w:uiPriority w:val="0"/>
    <w:pPr>
      <w:ind w:left="4252"/>
    </w:pPr>
  </w:style>
  <w:style w:type="paragraph" w:styleId="88">
    <w:name w:val="List Number 3"/>
    <w:basedOn w:val="1"/>
    <w:qFormat/>
    <w:uiPriority w:val="0"/>
    <w:pPr>
      <w:numPr>
        <w:ilvl w:val="0"/>
        <w:numId w:val="6"/>
      </w:numPr>
    </w:pPr>
  </w:style>
  <w:style w:type="paragraph" w:styleId="89">
    <w:name w:val="List Bullet 4"/>
    <w:basedOn w:val="1"/>
    <w:qFormat/>
    <w:uiPriority w:val="0"/>
    <w:pPr>
      <w:numPr>
        <w:ilvl w:val="0"/>
        <w:numId w:val="7"/>
      </w:numPr>
    </w:pPr>
  </w:style>
  <w:style w:type="paragraph" w:styleId="90">
    <w:name w:val="E-mail Signature"/>
    <w:basedOn w:val="1"/>
    <w:qFormat/>
    <w:uiPriority w:val="0"/>
  </w:style>
  <w:style w:type="paragraph" w:styleId="91">
    <w:name w:val="Balloon Text"/>
    <w:basedOn w:val="1"/>
    <w:qFormat/>
    <w:uiPriority w:val="0"/>
    <w:rPr>
      <w:sz w:val="16"/>
      <w:szCs w:val="16"/>
    </w:rPr>
  </w:style>
  <w:style w:type="paragraph" w:styleId="92">
    <w:name w:val="List Continue 4"/>
    <w:basedOn w:val="1"/>
    <w:qFormat/>
    <w:uiPriority w:val="0"/>
    <w:pPr>
      <w:spacing w:after="120"/>
      <w:ind w:left="1132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Cs w:val="24"/>
    </w:rPr>
  </w:style>
  <w:style w:type="paragraph" w:styleId="94">
    <w:name w:val="index 3"/>
    <w:basedOn w:val="1"/>
    <w:next w:val="1"/>
    <w:qFormat/>
    <w:uiPriority w:val="0"/>
    <w:pPr>
      <w:ind w:left="400" w:leftChars="400"/>
    </w:pPr>
  </w:style>
  <w:style w:type="paragraph" w:styleId="95">
    <w:name w:val="List 2"/>
    <w:basedOn w:val="1"/>
    <w:qFormat/>
    <w:uiPriority w:val="0"/>
    <w:pPr>
      <w:ind w:left="566" w:hanging="283"/>
    </w:pPr>
  </w:style>
  <w:style w:type="paragraph" w:styleId="9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97">
    <w:name w:val="List Bullet"/>
    <w:basedOn w:val="1"/>
    <w:qFormat/>
    <w:uiPriority w:val="0"/>
    <w:pPr>
      <w:numPr>
        <w:ilvl w:val="0"/>
        <w:numId w:val="8"/>
      </w:numPr>
    </w:pPr>
  </w:style>
  <w:style w:type="paragraph" w:styleId="98">
    <w:name w:val="Normal Indent"/>
    <w:basedOn w:val="1"/>
    <w:qFormat/>
    <w:uiPriority w:val="0"/>
    <w:pPr>
      <w:ind w:left="708"/>
    </w:pPr>
  </w:style>
  <w:style w:type="paragraph" w:styleId="99">
    <w:name w:val="index 5"/>
    <w:basedOn w:val="1"/>
    <w:next w:val="1"/>
    <w:qFormat/>
    <w:uiPriority w:val="0"/>
    <w:pPr>
      <w:ind w:left="800" w:leftChars="800"/>
    </w:pPr>
  </w:style>
  <w:style w:type="paragraph" w:styleId="100">
    <w:name w:val="toc 1"/>
    <w:basedOn w:val="1"/>
    <w:next w:val="1"/>
    <w:qFormat/>
    <w:uiPriority w:val="0"/>
  </w:style>
  <w:style w:type="paragraph" w:styleId="101">
    <w:name w:val="List Continue 5"/>
    <w:basedOn w:val="1"/>
    <w:qFormat/>
    <w:uiPriority w:val="0"/>
    <w:pPr>
      <w:spacing w:after="120"/>
      <w:ind w:left="1415"/>
    </w:pPr>
  </w:style>
  <w:style w:type="paragraph" w:styleId="102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103">
    <w:name w:val="List Number 4"/>
    <w:basedOn w:val="1"/>
    <w:qFormat/>
    <w:uiPriority w:val="0"/>
    <w:pPr>
      <w:numPr>
        <w:ilvl w:val="0"/>
        <w:numId w:val="10"/>
      </w:numPr>
    </w:pPr>
  </w:style>
  <w:style w:type="paragraph" w:styleId="104">
    <w:name w:val="Body Text First Indent"/>
    <w:basedOn w:val="35"/>
    <w:qFormat/>
    <w:uiPriority w:val="0"/>
    <w:pPr>
      <w:ind w:firstLine="210"/>
    </w:pPr>
  </w:style>
  <w:style w:type="paragraph" w:styleId="105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106">
    <w:name w:val="Note Heading"/>
    <w:basedOn w:val="1"/>
    <w:next w:val="1"/>
    <w:qFormat/>
    <w:uiPriority w:val="0"/>
  </w:style>
  <w:style w:type="table" w:styleId="107">
    <w:name w:val="Table Classic 1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Classic 2"/>
    <w:basedOn w:val="12"/>
    <w:qFormat/>
    <w:uiPriority w:val="0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Grid 7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0">
    <w:name w:val="Table Classic 3"/>
    <w:basedOn w:val="12"/>
    <w:qFormat/>
    <w:uiPriority w:val="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1">
    <w:name w:val="Table Contemporary"/>
    <w:basedOn w:val="12"/>
    <w:qFormat/>
    <w:uiPriority w:val="0"/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12">
    <w:name w:val="Table Classic 4"/>
    <w:basedOn w:val="12"/>
    <w:qFormat/>
    <w:uiPriority w:val="0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3">
    <w:name w:val="Table Web 1"/>
    <w:basedOn w:val="12"/>
    <w:qFormat/>
    <w:uiPriority w:val="0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Colorful 1"/>
    <w:basedOn w:val="12"/>
    <w:qFormat/>
    <w:uiPriority w:val="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Web 2"/>
    <w:basedOn w:val="12"/>
    <w:qFormat/>
    <w:uiPriority w:val="0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Colorful 2"/>
    <w:basedOn w:val="12"/>
    <w:qFormat/>
    <w:uiPriority w:val="0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Grid 8"/>
    <w:basedOn w:val="12"/>
    <w:qFormat/>
    <w:uiPriority w:val="0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Colorful 3"/>
    <w:basedOn w:val="12"/>
    <w:qFormat/>
    <w:uiPriority w:val="0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19">
    <w:name w:val="Table 3D effects 1"/>
    <w:basedOn w:val="12"/>
    <w:qFormat/>
    <w:uiPriority w:val="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Elegant"/>
    <w:basedOn w:val="12"/>
    <w:qFormat/>
    <w:uiPriority w:val="0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1">
    <w:name w:val="Table 3D effects 2"/>
    <w:basedOn w:val="12"/>
    <w:qFormat/>
    <w:uiPriority w:val="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3D effects 3"/>
    <w:basedOn w:val="12"/>
    <w:qFormat/>
    <w:uiPriority w:val="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24">
    <w:name w:val="Table Grid 1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Grid 2"/>
    <w:basedOn w:val="12"/>
    <w:qFormat/>
    <w:uiPriority w:val="0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6">
    <w:name w:val="Table Grid 3"/>
    <w:basedOn w:val="12"/>
    <w:qFormat/>
    <w:uiPriority w:val="0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Grid 4"/>
    <w:basedOn w:val="12"/>
    <w:qFormat/>
    <w:uiPriority w:val="0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Grid 5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9">
    <w:name w:val="Table Grid 6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30">
    <w:name w:val="Table Theme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1">
    <w:name w:val="Table Web 3"/>
    <w:basedOn w:val="12"/>
    <w:qFormat/>
    <w:uiPriority w:val="0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2">
    <w:name w:val="Table Columns 1"/>
    <w:basedOn w:val="12"/>
    <w:qFormat/>
    <w:uiPriority w:val="0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3">
    <w:name w:val="Table Columns 2"/>
    <w:basedOn w:val="12"/>
    <w:qFormat/>
    <w:uiPriority w:val="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3"/>
    <w:basedOn w:val="12"/>
    <w:qFormat/>
    <w:uiPriority w:val="0"/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Columns 4"/>
    <w:basedOn w:val="12"/>
    <w:qFormat/>
    <w:uiPriority w:val="0"/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36">
    <w:name w:val="Table Columns 5"/>
    <w:basedOn w:val="12"/>
    <w:qFormat/>
    <w:uiPriority w:val="0"/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37">
    <w:name w:val="Table List 1"/>
    <w:basedOn w:val="12"/>
    <w:qFormat/>
    <w:uiPriority w:val="0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2"/>
    <w:basedOn w:val="12"/>
    <w:qFormat/>
    <w:uiPriority w:val="0"/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9">
    <w:name w:val="Table List 3"/>
    <w:basedOn w:val="12"/>
    <w:qFormat/>
    <w:uiPriority w:val="0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List 4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41">
    <w:name w:val="Table List 5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2">
    <w:name w:val="Table List 6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43">
    <w:name w:val="Table List 7"/>
    <w:basedOn w:val="12"/>
    <w:qFormat/>
    <w:uiPriority w:val="0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44">
    <w:name w:val="Table List 8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45">
    <w:name w:val="Table Professional"/>
    <w:basedOn w:val="12"/>
    <w:qFormat/>
    <w:uiPriority w:val="0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6">
    <w:name w:val="Table Simple 1"/>
    <w:basedOn w:val="12"/>
    <w:qFormat/>
    <w:uiPriority w:val="0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Subtle 1"/>
    <w:basedOn w:val="12"/>
    <w:qFormat/>
    <w:uiPriority w:val="0"/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Subtle 2"/>
    <w:basedOn w:val="12"/>
    <w:qFormat/>
    <w:uiPriority w:val="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188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2023-10-09T11:40:00Z</dcterms:created>
  <dc:creator>Adeilson</dc:creator>
  <cp:lastModifiedBy>Adeilson Leal</cp:lastModifiedBy>
  <dcterms:modified xsi:type="dcterms:W3CDTF">2025-05-31T00:12:27Z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1046-12.2.0.21179</vt:lpwstr>
  </property>
  <property fmtid="{D5CDD505-2E9C-101B-9397-08002B2CF9AE}" pid="3" name="ICV">
    <vt:lpwstr>94834738FD9545BE95319A6EEAA5EF88_12</vt:lpwstr>
  </property>
</Properties>
</file>